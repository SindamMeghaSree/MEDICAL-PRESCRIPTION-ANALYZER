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Prescription Verifier - Training Data</w:t>
      </w:r>
    </w:p>
    <w:p>
      <w:pPr>
        <w:pStyle w:val="Heading2"/>
      </w:pPr>
      <w:r>
        <w:t>Example 1</w:t>
      </w:r>
    </w:p>
    <w:p>
      <w:r>
        <w:t>Input:</w:t>
      </w:r>
    </w:p>
    <w:p>
      <w:r>
        <w:t>Name: Anil</w:t>
        <w:br/>
        <w:t>Age: 8</w:t>
        <w:br/>
        <w:t>Condition: Fever</w:t>
        <w:br/>
        <w:t>Prescribed Medicine: Paracetamol</w:t>
        <w:br/>
        <w:t>Dosage: 500mg every 6h</w:t>
      </w:r>
    </w:p>
    <w:p>
      <w:r>
        <w:t>Expected Output:</w:t>
      </w:r>
    </w:p>
    <w:p>
      <w:r>
        <w:t>Prescribed_Medicine: Paracetamol</w:t>
        <w:br/>
        <w:t>Dosage: 500mg every 6h</w:t>
        <w:br/>
        <w:t>Status: Incorrect dosage</w:t>
        <w:br/>
        <w:t>Recommended_Dosage: Paracetamol – 250mg every 6h</w:t>
        <w:br/>
        <w:t>Alternative_Medicine: None</w:t>
        <w:br/>
        <w:t>Name: Anil</w:t>
      </w:r>
    </w:p>
    <w:p/>
    <w:p>
      <w:pPr>
        <w:pStyle w:val="Heading2"/>
      </w:pPr>
      <w:r>
        <w:t>Example 2</w:t>
      </w:r>
    </w:p>
    <w:p>
      <w:r>
        <w:t>Input:</w:t>
      </w:r>
    </w:p>
    <w:p>
      <w:r>
        <w:t>Name: Rahul</w:t>
        <w:br/>
        <w:t>Age: 30</w:t>
        <w:br/>
        <w:t>Condition: Fever</w:t>
        <w:br/>
        <w:t>Prescribed Medicine: Ibuprofen</w:t>
        <w:br/>
        <w:t>Dosage: 400mg every 8h</w:t>
      </w:r>
    </w:p>
    <w:p>
      <w:r>
        <w:t>Expected Output:</w:t>
      </w:r>
    </w:p>
    <w:p>
      <w:r>
        <w:t>Prescribed_Medicine: Ibuprofen</w:t>
        <w:br/>
        <w:t>Dosage: 400mg every 8h</w:t>
        <w:br/>
        <w:t>Status: Better medication available</w:t>
        <w:br/>
        <w:t>Recommended_Dosage: Paracetamol – 500mg every 6h</w:t>
        <w:br/>
        <w:t>Alternative_Medicine: Paracetamol – 500mg every 6h</w:t>
        <w:br/>
        <w:t>Name: Rahul</w:t>
      </w:r>
    </w:p>
    <w:p/>
    <w:p>
      <w:pPr>
        <w:pStyle w:val="Heading2"/>
      </w:pPr>
      <w:r>
        <w:t>Example 3</w:t>
      </w:r>
    </w:p>
    <w:p>
      <w:r>
        <w:t>Input:</w:t>
      </w:r>
    </w:p>
    <w:p>
      <w:r>
        <w:t>Name: Kiran</w:t>
        <w:br/>
        <w:t>Age: 12</w:t>
        <w:br/>
        <w:t>Condition: Fever</w:t>
        <w:br/>
        <w:t>Prescribed Medicine: Paracetamol</w:t>
        <w:br/>
        <w:t>Dosage: 250mg every 6h</w:t>
      </w:r>
    </w:p>
    <w:p>
      <w:r>
        <w:t>Expected Output:</w:t>
      </w:r>
    </w:p>
    <w:p>
      <w:r>
        <w:t>Prescribed_Medicine: Paracetamol</w:t>
        <w:br/>
        <w:t>Dosage: 250mg every 6h</w:t>
        <w:br/>
        <w:t>Status: Incorrect dosage</w:t>
        <w:br/>
        <w:t>Recommended_Dosage: 500mg every 6h</w:t>
        <w:br/>
        <w:t>Alternative_Medicine: None</w:t>
        <w:br/>
        <w:t>Name: Kiran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